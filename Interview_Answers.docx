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&amp; Answers - Task 2</w:t>
      </w:r>
    </w:p>
    <w:p>
      <w:r>
        <w:t>Below are the interview questions and answers extracted from the provided task document.</w:t>
        <w:br/>
      </w:r>
    </w:p>
    <w:p>
      <w:r>
        <w:t xml:space="preserve">CYBER SECURITY INTERNSHIP </w:t>
        <w:br/>
        <w:t>Hints/Mini Guide:</w:t>
        <w:br/>
        <w:t>1.Obtain a sample phishing email (many free samples online).</w:t>
        <w:br/>
        <w:t>2.Examine sender's email address for spoofing.</w:t>
        <w:br/>
        <w:t>3.Check email headers for discrepancies (using online header analyzer).</w:t>
        <w:br/>
        <w:t>4.Identify suspicious links or attachments.</w:t>
        <w:br/>
        <w:t>5.Look for urgent or threatening language in the email body.</w:t>
        <w:br/>
        <w:t>6.Note any mismatched URLs (hover to see real link).</w:t>
        <w:br/>
        <w:t>7.Verify presence of spelling or grammar errors.</w:t>
        <w:br/>
        <w:t>8.Summarize phishing traits found in the email.</w:t>
        <w:br/>
        <w:t>Outcome: :  Awareness of phishing tactics and email threat analysis skills.</w:t>
        <w:br/>
        <w:t>Interview Questions:</w:t>
        <w:br/>
        <w:t>1.What is phishing?</w:t>
        <w:br/>
        <w:t>2.How to identify a phishing email?</w:t>
        <w:br/>
        <w:t>3.What is email spoofing?</w:t>
        <w:br/>
        <w:t>4.Why are phishing emails dangerous?</w:t>
        <w:br/>
        <w:t>5.How can you verify the sender’s authenticity?</w:t>
        <w:br/>
        <w:t>6.What tools can analyze email headers?</w:t>
        <w:br/>
        <w:t>7.What actions should be taken on suspected phishing emails?</w:t>
        <w:br/>
        <w:t>8.How do attackers use social engineering in phishing?Task 2: Analyze a Phishing Email Sample.</w:t>
        <w:br/>
        <w:t>Objective: Identify phishing characteristics in a suspicious email sample.</w:t>
        <w:br/>
        <w:t>Tools:  Email client or saved email file (text), free online header analyzer.</w:t>
        <w:br/>
        <w:t>Deliverables: A report listing phishing indicators found</w:t>
        <w:br/>
        <w:t>📤</w:t>
        <w:br/>
        <w:t>👉 Submit Here:</w:t>
        <w:br/>
        <w:t xml:space="preserve"> After completing the task, paste your GitHub repo link and submit it using the link below:</w:t>
        <w:br/>
        <w:t xml:space="preserve"> [Submission Link ]          Key Concepts:   Phishing, email spoofing, header analysis, social engineering, threat detection</w:t>
        <w:br/>
        <w:t>📌</w:t>
        <w:br/>
        <w:t>⏰</w:t>
        <w:br/>
        <w:t>🔍</w:t>
        <w:br/>
        <w:t>🛠</w:t>
        <w:br/>
        <w:t>💸</w:t>
        <w:br/>
        <w:t>📁</w:t>
        <w:br/>
        <w:t>📤</w:t>
        <w:br/>
        <w:t>👉 Task Submission Guidelines</w:t>
        <w:br/>
        <w:t xml:space="preserve"> Time Window:</w:t>
        <w:br/>
        <w:t xml:space="preserve"> You can complete the task anytime between 10:00 AM to 10:00 PM on the given day. Submission link closes at</w:t>
        <w:br/>
        <w:t>10 :00 PM</w:t>
        <w:br/>
        <w:t xml:space="preserve"> Self-Research Allowed:</w:t>
        <w:br/>
        <w:t xml:space="preserve"> You are free to explore, Google, or refer to tutorials to understand concepts and complete the task effectively.</w:t>
        <w:br/>
        <w:t xml:space="preserve"> Debug Yourself:</w:t>
        <w:br/>
        <w:t xml:space="preserve"> Try to resolve all errors by yourself. This helps you learn problem-solving and ensures you don’t face the same</w:t>
        <w:br/>
        <w:t>issues in future tasks.</w:t>
        <w:br/>
        <w:t xml:space="preserve"> No Paid Tools:</w:t>
        <w:br/>
        <w:t xml:space="preserve"> If the task involves any paid software/tools, do not purchase anything. Just learn the process or find free</w:t>
        <w:br/>
        <w:t>alternatives.</w:t>
        <w:br/>
        <w:t xml:space="preserve"> GitHub Submission:</w:t>
        <w:br/>
        <w:t>Create a new GitHub repository for each task.</w:t>
        <w:br/>
        <w:t>Add everything you used for the task — code, datasets, screenshots (if any), and a short README.md explaining</w:t>
        <w:br/>
        <w:t>what you did.</w:t>
        <w:br/>
        <w:t xml:space="preserve"> Submit Here:</w:t>
        <w:br/>
        <w:t xml:space="preserve"> After completing the task, paste your GitHub repo link and submit it using the link below:</w:t>
        <w:br/>
        <w:t xml:space="preserve"> [Submission Link ]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